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Budget Report</w:t>
      </w:r>
    </w:p>
    <w:p>
      <w:pPr>
        <w:pStyle w:val="Heading1"/>
      </w:pPr>
      <w:r>
        <w:t>Expenses:</w:t>
      </w:r>
    </w:p>
    <w:p>
      <w:r>
        <w:t>sanjeeth - 9100</w:t>
      </w:r>
    </w:p>
    <w:p>
      <w:r>
        <w:t>ksajl - 920872890</w:t>
      </w:r>
    </w:p>
    <w:p>
      <w:r>
        <w:t>idsd - 8671387</w:t>
      </w:r>
    </w:p>
    <w:p>
      <w:r>
        <w:t>skkdkldk - 19903983893</w:t>
      </w:r>
    </w:p>
    <w:p>
      <w:r>
        <w:t>kam,a - 25000</w:t>
      </w:r>
    </w:p>
    <w:p>
      <w:r>
        <w:t>deep - 12345678</w:t>
      </w:r>
    </w:p>
    <w:p>
      <w:r>
        <w:t>iajah - 28282</w:t>
      </w:r>
    </w:p>
    <w:p>
      <w:r>
        <w:t>dfs - 13223</w:t>
      </w:r>
    </w:p>
    <w:p>
      <w:r>
        <w:t>sutha - 92108912</w:t>
      </w:r>
    </w:p>
    <w:p>
      <w:r>
        <w:t>dgvsg - 1343536</w:t>
      </w:r>
    </w:p>
    <w:p>
      <w:pPr>
        <w:pStyle w:val="Heading1"/>
      </w:pPr>
      <w:r>
        <w:t>Income:</w:t>
      </w:r>
    </w:p>
    <w:p>
      <w:r>
        <w:t>sfs - 12435666</w:t>
      </w:r>
    </w:p>
    <w:p>
      <w:r>
        <w:t>jdjkjdkhkjd - 72872890272</w:t>
      </w:r>
    </w:p>
    <w:p>
      <w:r>
        <w:t>dem - 12938377</w:t>
      </w:r>
    </w:p>
    <w:p>
      <w:r>
        <w:t>Real-estate - 200001</w:t>
      </w:r>
    </w:p>
    <w:p>
      <w:r>
        <w:t>mksl - 90120920</w:t>
      </w:r>
    </w:p>
    <w:p>
      <w:r>
        <w:t>uiwiusy - 26672762</w:t>
      </w:r>
    </w:p>
    <w:p>
      <w:r>
        <w:t>sanji - 921021</w:t>
      </w:r>
    </w:p>
    <w:p>
      <w:r>
        <w:t>jdkk - 68329292</w:t>
      </w:r>
    </w:p>
    <w:p>
      <w:r>
        <w:t>jdkywe - 82189981</w:t>
      </w:r>
    </w:p>
    <w:p>
      <w:r>
        <w:t>lds;lfsl - 2198479738</w:t>
      </w:r>
    </w:p>
    <w:p>
      <w:r>
        <w:t>jwjjwjw - 1983748</w:t>
      </w:r>
    </w:p>
    <w:p>
      <w:r>
        <w:t>kqwkjq - 82802</w:t>
      </w:r>
    </w:p>
    <w:p>
      <w:r>
        <w:t>mohan - 12</w:t>
      </w:r>
    </w:p>
    <w:p>
      <w:r>
        <w:t>kaslks - 892178</w:t>
      </w:r>
    </w:p>
    <w:p>
      <w:r>
        <w:t>knmdklnds - 761468713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